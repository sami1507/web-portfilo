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Resume – Sami Aburaed</w:t>
      </w:r>
    </w:p>
    <w:p>
      <w:pPr>
        <w:pStyle w:val="Heading1"/>
      </w:pPr>
      <w:r>
        <w:t>Personal Information</w:t>
      </w:r>
    </w:p>
    <w:p>
      <w:r>
        <w:t>Name: Sami Aburaed</w:t>
        <w:br/>
        <w:t>Address: Umm al-Fahm</w:t>
        <w:br/>
        <w:t>Phone: +972-50-8150047</w:t>
        <w:br/>
        <w:t>Email: samiaburaed42@gmail.com</w:t>
        <w:br/>
        <w:t>LinkedIn: linkedin.com/in/sami-aburaed-89277b307</w:t>
      </w:r>
    </w:p>
    <w:p>
      <w:pPr>
        <w:pStyle w:val="Heading1"/>
      </w:pPr>
      <w:r>
        <w:t>Profile</w:t>
      </w:r>
    </w:p>
    <w:p>
      <w:r>
        <w:t>Software Engineering student at The College of Management with high motivation and strong self-learning ability. Focused on mobile and Fullstack development with emphasis on Android (Kotlin, Firebase, Jetpack Compose), while expanding knowledge to Flutter, React, and Node.js. Independent, fast learner, proactive, and willing to invest in any new technology. Open to learning any programming language or technology required by the position.</w:t>
      </w:r>
    </w:p>
    <w:p>
      <w:pPr>
        <w:pStyle w:val="Heading1"/>
      </w:pPr>
      <w:r>
        <w:t>Education</w:t>
      </w:r>
    </w:p>
    <w:p>
      <w:r>
        <w:t>Software Engineering Technician – College of Management, Haifa (2022–2025)</w:t>
        <w:br/>
        <w:t>- Specialization in Java, Kotlin, Android Studio, SQL</w:t>
        <w:br/>
        <w:t>- Linux (Ubuntu) courses as part of studies</w:t>
        <w:br/>
        <w:br/>
        <w:t>Additional Self-Learning:</w:t>
        <w:br/>
        <w:t>- Flutter (Cross-platform development)</w:t>
        <w:br/>
        <w:t>- Fullstack Web Development (HTML, CSS, JS, React, Node.js)</w:t>
        <w:br/>
        <w:t>- Python (Self-learning)</w:t>
        <w:br/>
        <w:t>- Planning further self-learning in Cybersecurity &amp; Information Security</w:t>
      </w:r>
    </w:p>
    <w:p>
      <w:pPr>
        <w:pStyle w:val="Heading1"/>
      </w:pPr>
      <w:r>
        <w:t>Tools &amp; Technologies</w:t>
      </w:r>
    </w:p>
    <w:p>
      <w:r>
        <w:t>Programming Languages: Java, Kotlin, Flutter/Dart, JavaScript, HTML/CSS, SQL, React, Node.js, Python (Basic), C, C++</w:t>
        <w:br/>
        <w:t>Development Tools: Android Studio, Git, Firebase, Visual Studio Code, Eclipse</w:t>
        <w:br/>
        <w:t>Databases: Firebase Realtime Database, Basic SQL</w:t>
        <w:br/>
        <w:t>Operating Systems: Windows, Android, Linux (Ubuntu)</w:t>
      </w:r>
    </w:p>
    <w:p>
      <w:pPr>
        <w:pStyle w:val="Heading1"/>
      </w:pPr>
      <w:r>
        <w:t>Highlighted Projects</w:t>
      </w:r>
    </w:p>
    <w:p>
      <w:r>
        <w:t>- Tempathy (Final Project) – Offline nature navigation app, developed in Android Studio with Kotlin and Firebase: real-time navigation, trail marking, personal data storage, community posts and events.</w:t>
        <w:br/>
        <w:t>- Taaki &amp; Aaki – Developed and led an original social/community game project, including logic design, data structure, and work with advanced development tools.</w:t>
      </w:r>
    </w:p>
    <w:p>
      <w:pPr>
        <w:pStyle w:val="Heading1"/>
      </w:pPr>
      <w:r>
        <w:t>Work Experience</w:t>
      </w:r>
    </w:p>
    <w:p>
      <w:r>
        <w:t>- Burger Saloon – Operations &amp; Service Team (2025–Present)</w:t>
        <w:br/>
        <w:t xml:space="preserve">  Worked in a dynamic, high-pressure environment, managed multiple tasks simultaneously, and provided quality customer service.</w:t>
        <w:br/>
        <w:br/>
        <w:t>- Rami Levy Supermarket – Customer Service &amp; Operations (2019–2025)</w:t>
        <w:br/>
        <w:t xml:space="preserve">  Provided customer support, team collaboration, worked under pressure, and independently managed tasks.</w:t>
      </w:r>
    </w:p>
    <w:p>
      <w:pPr>
        <w:pStyle w:val="Heading1"/>
      </w:pPr>
      <w:r>
        <w:t>Languages</w:t>
      </w:r>
    </w:p>
    <w:p>
      <w:r>
        <w:t>Arabic – Native</w:t>
        <w:br/>
        <w:t>Hebrew – Very High Level</w:t>
        <w:br/>
        <w:t>English – Good (Reading, Writing, Speaking)</w:t>
      </w:r>
    </w:p>
    <w:p>
      <w:pPr>
        <w:pStyle w:val="Heading1"/>
      </w:pPr>
      <w:r>
        <w:t>Personal Traits</w:t>
      </w:r>
    </w:p>
    <w:p>
      <w:r>
        <w:t>- Very fast learner, adaptable to new technologies</w:t>
        <w:br/>
        <w:t>- Independent and proactive, highly motivated to grow</w:t>
        <w:br/>
        <w:t>- Strong interpersonal communication, teamwork, and service-oriented</w:t>
        <w:br/>
        <w:t>- Aspiring to specialize and develop as a Fullstack Developer</w:t>
        <w:br/>
        <w:t>- Persistent and responsible – never leaves a task unfinished</w:t>
        <w:br/>
        <w:t>- Willing to learn any programming language or technology required by the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