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קורות חיים – סאמי אבו רעד</w:t>
      </w:r>
    </w:p>
    <w:p>
      <w:pPr>
        <w:pStyle w:val="Heading1"/>
      </w:pPr>
      <w:r>
        <w:t>פרטים אישיים</w:t>
      </w:r>
    </w:p>
    <w:p>
      <w:r>
        <w:t>שם: סאמי אבו רעד</w:t>
        <w:br/>
        <w:t>כתובת: אום אל-פחם</w:t>
        <w:br/>
        <w:t>טלפון: 050-8150047</w:t>
        <w:br/>
        <w:t>אימייל: samiaburaed42@gmail.com</w:t>
        <w:br/>
        <w:t>LinkedIn: linkedin.com/in/sami-aburaed-89277b307</w:t>
      </w:r>
    </w:p>
    <w:p>
      <w:pPr>
        <w:pStyle w:val="Heading1"/>
      </w:pPr>
      <w:r>
        <w:t>פרופיל אישי</w:t>
      </w:r>
    </w:p>
    <w:p>
      <w:r>
        <w:t>סטודנט להנדסאי תוכנה במכללה למנהל, בעל מוטיבציה גבוהה ויכולת למידה עצמית מתמשכת. מתמקד בפיתוח אפליקציות מובייל ו־Fullstack עם דגש על Android (Kotlin, Firebase, Jetpack Compose), תוך הרחבת הידע גם ל־Flutter, React ו־Node.js. אני עצמאי, לומד במהירות, יוזם ומוכן להשקיע בכל טכנולוגיה חדשה. פתוח ללמוד כל שפת תכנות או טכנולוגיה בהתאם לצורכי המשרה.</w:t>
      </w:r>
    </w:p>
    <w:p>
      <w:pPr>
        <w:pStyle w:val="Heading1"/>
      </w:pPr>
      <w:r>
        <w:t>השכלה</w:t>
      </w:r>
    </w:p>
    <w:p>
      <w:r>
        <w:t>הנדסאי תוכנה – המכללה למנהל, חיפה (2022–2025)</w:t>
        <w:br/>
        <w:t>- התמחות ב־Java, Kotlin, Android Studio, SQL</w:t>
        <w:br/>
        <w:t>- קורסי Linux (Ubuntu) כחלק מהלימודים</w:t>
        <w:br/>
        <w:br/>
        <w:t>קורסי השלמה עצמאיים:</w:t>
        <w:br/>
        <w:t>- Flutter (פיתוח חוצה פלטפורמות)</w:t>
        <w:br/>
        <w:t>- Fullstack Web Development (HTML, CSS, JS, React, Node.js)</w:t>
        <w:br/>
        <w:t>- Python (לימוד עצמי)</w:t>
        <w:br/>
        <w:t>- מתכנן לימוד עצמי נוסף בתחום סייבר ואבטחת מידע</w:t>
      </w:r>
    </w:p>
    <w:p>
      <w:pPr>
        <w:pStyle w:val="Heading1"/>
      </w:pPr>
      <w:r>
        <w:t>כלים וטכנולוגיות</w:t>
      </w:r>
    </w:p>
    <w:p>
      <w:r>
        <w:t>שפות תכנות: Java, Kotlin, Flutter/Dart, JavaScript, HTML/CSS, SQL, React, Node.js, Python (בסיסי), C, C++</w:t>
        <w:br/>
        <w:t>כלי פיתוח: Android Studio, Git, Firebase, Visual Studio Code, Eclipse</w:t>
        <w:br/>
        <w:t>בסיסי נתונים: Firebase Realtime Database, SQL בסיסי</w:t>
        <w:br/>
        <w:t>מערכות הפעלה: Windows, Android, Linux (Ubuntu)</w:t>
      </w:r>
    </w:p>
    <w:p>
      <w:pPr>
        <w:pStyle w:val="Heading1"/>
      </w:pPr>
      <w:r>
        <w:t>פרויקטים בולטים</w:t>
      </w:r>
    </w:p>
    <w:p>
      <w:r>
        <w:t>- Tempathy (פרויקט גמר) – אפליקציית ניווט בטבע באופליין, בפיתוח ב־Android Studio בשפת Kotlin עם Firebase: ניווט בזמן אמת, סימון מסלולים, שמירת מידע אישי, קהילה עם פוסטים ואירועים.</w:t>
        <w:br/>
        <w:t>- Taaki &amp; Aaki – פיתוח והובלת פרויקט משחק חברתי/קהילתי מקורי, כולל תכנון לוגיקה, מבנה נתונים ועבודה עם כלי פיתוח מתקדמים.</w:t>
      </w:r>
    </w:p>
    <w:p>
      <w:pPr>
        <w:pStyle w:val="Heading1"/>
      </w:pPr>
      <w:r>
        <w:t>ניסיון תעסוקתי</w:t>
      </w:r>
    </w:p>
    <w:p>
      <w:r>
        <w:t>- בורגר סאלון – צוות תפעול ושירות (2025–היום)</w:t>
        <w:br/>
        <w:t xml:space="preserve">  עבודה בסביבה דינמית ולחוצה, ניהול משימות במקביל ושירות לקוחות איכותי.</w:t>
        <w:br/>
        <w:br/>
        <w:t>- רמי לוי שיווק השקמה – נציג שירות ותפעול (2019–2025)</w:t>
        <w:br/>
        <w:t xml:space="preserve">  מתן שירות ללקוחות, עבודת צוות, עמידה בלחצים וניהול משימות באופן עצמאי.</w:t>
      </w:r>
    </w:p>
    <w:p>
      <w:pPr>
        <w:pStyle w:val="Heading1"/>
      </w:pPr>
      <w:r>
        <w:t>שפות</w:t>
      </w:r>
    </w:p>
    <w:p>
      <w:r>
        <w:t>ערבית – שפת אם</w:t>
        <w:br/>
        <w:t>עברית – רמה גבוהה מאוד</w:t>
        <w:br/>
        <w:t>אנגלית – טובה (קריאה, כתיבה, דיבור)</w:t>
      </w:r>
    </w:p>
    <w:p>
      <w:pPr>
        <w:pStyle w:val="Heading1"/>
      </w:pPr>
      <w:r>
        <w:t>תכונות אישיות</w:t>
      </w:r>
    </w:p>
    <w:p>
      <w:r>
        <w:t>- לומד מהר מאוד ומסתגל לטכנולוגיות חדשות</w:t>
        <w:br/>
        <w:t>- עצמאי ויוזם, עם מוטיבציה גבוהה להתפתח</w:t>
        <w:br/>
        <w:t>- תקשורת בין־אישית טובה, עבודת צוות ושירותיות</w:t>
        <w:br/>
        <w:t>- שואף להתמקצע ולהתפתח ל־Fullstack Developer</w:t>
        <w:br/>
        <w:t>- מתמיד ואחראי – לא עוזב משימה עד שהיא מושלמת</w:t>
        <w:br/>
        <w:t>- מוכן ללמוד כל שפת תכנות או טכנולוגיה נדרשת במסגרת המשרה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